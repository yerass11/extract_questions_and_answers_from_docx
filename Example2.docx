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B5E1A" w14:textId="77777777" w:rsidR="008E3930" w:rsidRDefault="00C261B9" w:rsidP="008E3930">
      <w:pPr>
        <w:pStyle w:val="NormalWeb"/>
      </w:pPr>
      <w:r w:rsidRPr="00A30730">
        <w:br/>
      </w:r>
      <w:r w:rsidR="008E3930">
        <w:rPr>
          <w:rStyle w:val="Strong"/>
        </w:rPr>
        <w:t>Question 1.</w:t>
      </w:r>
      <w:r w:rsidR="008E3930">
        <w:t xml:space="preserve"> Which of the following are not globally based AWS services? (Select TWO.)</w:t>
      </w:r>
      <w:r w:rsidR="008E3930">
        <w:br/>
      </w:r>
      <w:r w:rsidR="008E3930">
        <w:rPr>
          <w:rStyle w:val="Strong"/>
        </w:rPr>
        <w:t>ANSWER:</w:t>
      </w:r>
      <w:r w:rsidR="008E3930">
        <w:t xml:space="preserve"> B. Route 53, D. CloudFront</w:t>
      </w:r>
    </w:p>
    <w:p w14:paraId="4215CB0F" w14:textId="77777777" w:rsidR="008E3930" w:rsidRDefault="008E3930" w:rsidP="008E3930">
      <w:pPr>
        <w:pStyle w:val="NormalWeb"/>
      </w:pPr>
      <w:r>
        <w:rPr>
          <w:rStyle w:val="Strong"/>
        </w:rPr>
        <w:t>Question 2.</w:t>
      </w:r>
      <w:r>
        <w:t xml:space="preserve"> What are the most significant architectural benefits of the way AWS designed its regions?</w:t>
      </w:r>
      <w:r>
        <w:br/>
      </w:r>
      <w:r>
        <w:rPr>
          <w:rStyle w:val="Strong"/>
        </w:rPr>
        <w:t>ANSWER:</w:t>
      </w:r>
      <w:r>
        <w:t xml:space="preserve"> B. It can make applications available to end users with lower latency, C. It can make applications more compliant with local regulations.</w:t>
      </w:r>
    </w:p>
    <w:p w14:paraId="591BE074" w14:textId="77777777" w:rsidR="008E3930" w:rsidRDefault="008E3930" w:rsidP="008E3930">
      <w:pPr>
        <w:pStyle w:val="NormalWeb"/>
      </w:pPr>
      <w:r>
        <w:rPr>
          <w:rStyle w:val="Strong"/>
        </w:rPr>
        <w:t>Question 3.</w:t>
      </w:r>
      <w:r>
        <w:t xml:space="preserve"> Which of the following AWS services are not likely to benefit from Amazon edge locations?</w:t>
      </w:r>
      <w:r>
        <w:br/>
      </w:r>
      <w:r>
        <w:rPr>
          <w:rStyle w:val="Strong"/>
        </w:rPr>
        <w:t>ANSWER:</w:t>
      </w:r>
      <w:r>
        <w:t xml:space="preserve"> A. RDS, C. Elastic Block Store (EBS)</w:t>
      </w:r>
    </w:p>
    <w:p w14:paraId="1D7EB276" w14:textId="77777777" w:rsidR="008E3930" w:rsidRDefault="008E3930" w:rsidP="008E3930">
      <w:pPr>
        <w:pStyle w:val="NormalWeb"/>
      </w:pPr>
      <w:r>
        <w:rPr>
          <w:rStyle w:val="Strong"/>
        </w:rPr>
        <w:t>Question 4.</w:t>
      </w:r>
      <w:r>
        <w:t xml:space="preserve"> According to the AWS Shared Responsibility Model, which of the following are responsibilities of AWS? (Select TWO.)</w:t>
      </w:r>
      <w:r>
        <w:br/>
      </w:r>
      <w:r>
        <w:rPr>
          <w:rStyle w:val="Strong"/>
        </w:rPr>
        <w:t>ANSWER:</w:t>
      </w:r>
      <w:r>
        <w:t xml:space="preserve"> A. The security of the cloud, B. Patching underlying virtualization software running in AWS data centers</w:t>
      </w:r>
    </w:p>
    <w:p w14:paraId="2091170F" w14:textId="77777777" w:rsidR="008E3930" w:rsidRDefault="008E3930" w:rsidP="008E3930">
      <w:pPr>
        <w:pStyle w:val="NormalWeb"/>
      </w:pPr>
      <w:r>
        <w:rPr>
          <w:rStyle w:val="Strong"/>
        </w:rPr>
        <w:t>Question 5.</w:t>
      </w:r>
      <w:r>
        <w:t xml:space="preserve"> Which of the following are requirements you can include in an IAM password policy? (Select THREE.)</w:t>
      </w:r>
      <w:r>
        <w:br/>
      </w:r>
      <w:r>
        <w:rPr>
          <w:rStyle w:val="Strong"/>
        </w:rPr>
        <w:t>ANSWER:</w:t>
      </w:r>
      <w:r>
        <w:t xml:space="preserve"> A. Require at least one uppercase letter, B. Require at least one number, D. Require at least one nonalphanumeric character</w:t>
      </w:r>
    </w:p>
    <w:p w14:paraId="792E6B25" w14:textId="77777777" w:rsidR="008E3930" w:rsidRDefault="008E3930" w:rsidP="008E3930">
      <w:pPr>
        <w:pStyle w:val="NormalWeb"/>
      </w:pPr>
      <w:r>
        <w:rPr>
          <w:rStyle w:val="Strong"/>
        </w:rPr>
        <w:t>Question 6.</w:t>
      </w:r>
      <w:r>
        <w:t xml:space="preserve"> Which of the following should you do to secure your AWS root user?</w:t>
      </w:r>
      <w:r>
        <w:br/>
      </w:r>
      <w:r>
        <w:rPr>
          <w:rStyle w:val="Strong"/>
        </w:rPr>
        <w:t>ANSWER:</w:t>
      </w:r>
      <w:r>
        <w:t xml:space="preserve"> C. Enable MFA, D. Create a strong password</w:t>
      </w:r>
    </w:p>
    <w:p w14:paraId="7F75B4B9" w14:textId="77777777" w:rsidR="008E3930" w:rsidRDefault="008E3930" w:rsidP="008E3930">
      <w:pPr>
        <w:pStyle w:val="NormalWeb"/>
      </w:pPr>
      <w:r>
        <w:rPr>
          <w:rStyle w:val="Strong"/>
        </w:rPr>
        <w:t>Question 7.</w:t>
      </w:r>
      <w:r>
        <w:t xml:space="preserve"> How can federated identities be incorporated into AWS workflows?</w:t>
      </w:r>
      <w:r>
        <w:br/>
      </w:r>
      <w:r>
        <w:rPr>
          <w:rStyle w:val="Strong"/>
        </w:rPr>
        <w:t>ANSWER:</w:t>
      </w:r>
      <w:r>
        <w:t xml:space="preserve"> A. You can provide users authenticated through a third-party identity provider access to backend resources used by your mobile app, D. You can provide admins authenticated through AWS Microsoft AD with access to a Microsoft SharePoint farm running on AWS</w:t>
      </w:r>
    </w:p>
    <w:p w14:paraId="63EEAC04" w14:textId="5F529D9F" w:rsidR="00A30730" w:rsidRPr="00A30730" w:rsidRDefault="00C261B9" w:rsidP="008E3930">
      <w:pPr>
        <w:pStyle w:val="NormalWeb"/>
      </w:pPr>
      <w:r w:rsidRPr="00A30730">
        <w:br/>
      </w:r>
      <w:r w:rsidR="00A30730" w:rsidRPr="00A30730">
        <w:t>Question 8. Which of the following are valid third-party federated identity standards?</w:t>
      </w:r>
      <w:r w:rsidR="00A30730" w:rsidRPr="00A30730">
        <w:br/>
        <w:t>ANSWER: C. SAML 2.0, D. Active Directory</w:t>
      </w:r>
    </w:p>
    <w:p w14:paraId="3C8C60B0" w14:textId="0870E793" w:rsidR="00A30730" w:rsidRPr="00A30730" w:rsidRDefault="00A30730" w:rsidP="00A30730">
      <w:pPr>
        <w:rPr>
          <w:rFonts w:ascii="Times New Roman" w:hAnsi="Times New Roman" w:cs="Times New Roman"/>
          <w:sz w:val="24"/>
          <w:szCs w:val="24"/>
        </w:rPr>
      </w:pPr>
      <w:r w:rsidRPr="00A30730">
        <w:rPr>
          <w:rFonts w:ascii="Times New Roman" w:hAnsi="Times New Roman" w:cs="Times New Roman"/>
          <w:sz w:val="24"/>
          <w:szCs w:val="24"/>
        </w:rPr>
        <w:t xml:space="preserve">Question 9. What role can the documents provided by AWS Artifact play in your application planning? </w:t>
      </w:r>
      <w:r w:rsidRPr="00A30730">
        <w:rPr>
          <w:rFonts w:ascii="Times New Roman" w:hAnsi="Times New Roman" w:cs="Times New Roman"/>
          <w:sz w:val="24"/>
          <w:szCs w:val="24"/>
        </w:rPr>
        <w:br/>
        <w:t>ANSWER: A. They can help you confirm that your deployment infrastructure is compliant with regulatory standards, B. They can provide insight into various regulatory and industry standards that represent best practices.</w:t>
      </w:r>
    </w:p>
    <w:p w14:paraId="7066095D" w14:textId="77777777" w:rsidR="00A30730" w:rsidRPr="00A30730" w:rsidRDefault="00A30730" w:rsidP="00A30730">
      <w:pPr>
        <w:pStyle w:val="NormalWeb"/>
      </w:pPr>
      <w:r w:rsidRPr="00A30730">
        <w:t>Question 10. Which of the following programming languages are AWS Internet of Things (IoT) device software development kits available for?</w:t>
      </w:r>
      <w:r w:rsidRPr="00A30730">
        <w:br/>
        <w:t>ANSWER: A. JavaScript, B. C++</w:t>
      </w:r>
    </w:p>
    <w:p w14:paraId="1582354A" w14:textId="77777777" w:rsidR="00A30730" w:rsidRPr="00A30730" w:rsidRDefault="00A30730" w:rsidP="00A30730">
      <w:pPr>
        <w:pStyle w:val="NormalWeb"/>
      </w:pPr>
      <w:r w:rsidRPr="00A30730">
        <w:lastRenderedPageBreak/>
        <w:t>Question 11. What’s the difference between the AWS Command Line Interface (CLI) and the AWS software development kits (SDK)?</w:t>
      </w:r>
      <w:r w:rsidRPr="00A30730">
        <w:br/>
        <w:t>ANSWER: A. The AWS SDKs allow you to use popular programming languages to write applications that interact with AWS services, B. The AWS CLI allows you to interact with AWS services from a terminal.</w:t>
      </w:r>
    </w:p>
    <w:p w14:paraId="3F431F24" w14:textId="77777777" w:rsidR="00A30730" w:rsidRPr="00A30730" w:rsidRDefault="00A30730" w:rsidP="00A30730">
      <w:pPr>
        <w:pStyle w:val="NormalWeb"/>
      </w:pPr>
      <w:r w:rsidRPr="00A30730">
        <w:t>Question 12. Which of the following could be included in an EC2 AMI?</w:t>
      </w:r>
      <w:r w:rsidRPr="00A30730">
        <w:br/>
        <w:t>ANSWER: B. A software application stack, C. An operating system</w:t>
      </w:r>
    </w:p>
    <w:p w14:paraId="0D0E77F5" w14:textId="77777777" w:rsidR="00A30730" w:rsidRPr="00A30730" w:rsidRDefault="00A30730" w:rsidP="00A30730">
      <w:pPr>
        <w:pStyle w:val="NormalWeb"/>
      </w:pPr>
      <w:r w:rsidRPr="00A30730">
        <w:t>Question 13. Which of the following use cases are good candidates for spot instances?</w:t>
      </w:r>
      <w:r w:rsidRPr="00A30730">
        <w:br/>
        <w:t>ANSWER: A. Big data processing workloads, C. Continuous integration development environments</w:t>
      </w:r>
    </w:p>
    <w:p w14:paraId="7F1C973D" w14:textId="77777777" w:rsidR="00A30730" w:rsidRPr="00A30730" w:rsidRDefault="00A30730" w:rsidP="00A30730">
      <w:pPr>
        <w:pStyle w:val="NormalWeb"/>
      </w:pPr>
      <w:r w:rsidRPr="00A30730">
        <w:t>Question 14. Which of the following use container technologies?</w:t>
      </w:r>
      <w:r w:rsidRPr="00A30730">
        <w:br/>
        <w:t>ANSWER: A. Docker, B. Kubernetes</w:t>
      </w:r>
    </w:p>
    <w:p w14:paraId="206668F1" w14:textId="77777777" w:rsidR="00A30730" w:rsidRPr="00A30730" w:rsidRDefault="00A30730" w:rsidP="00A30730">
      <w:pPr>
        <w:pStyle w:val="NormalWeb"/>
      </w:pPr>
      <w:r w:rsidRPr="00A30730">
        <w:t>Question 15. Which S3 storage classes are most cost-effective for infrequently accessed data that can’t be easily replaced?</w:t>
      </w:r>
      <w:r w:rsidRPr="00A30730">
        <w:br/>
        <w:t>ANSWER: A. STANDARD_IA, C. GLACIER</w:t>
      </w:r>
    </w:p>
    <w:p w14:paraId="2A57E558" w14:textId="3B3CA3D8" w:rsidR="00A30730" w:rsidRPr="00A30730" w:rsidRDefault="00C261B9" w:rsidP="00A30730">
      <w:pPr>
        <w:pStyle w:val="NormalWeb"/>
      </w:pPr>
      <w:r w:rsidRPr="00A30730">
        <w:br/>
      </w:r>
      <w:r w:rsidR="00A30730" w:rsidRPr="00A30730">
        <w:t>Question 16. What are the major differences between Simple Storage Service (S3) and Elastic Block Store (EBS)?</w:t>
      </w:r>
      <w:r w:rsidR="00A30730" w:rsidRPr="00A30730">
        <w:br/>
        <w:t>ANSWER: A. EBS stores volumes, D. S3 stores objects</w:t>
      </w:r>
    </w:p>
    <w:p w14:paraId="09063CD6" w14:textId="77777777" w:rsidR="00A30730" w:rsidRPr="00A30730" w:rsidRDefault="00A30730" w:rsidP="00A30730">
      <w:pPr>
        <w:pStyle w:val="NormalWeb"/>
      </w:pPr>
      <w:r w:rsidRPr="00A30730">
        <w:t>Question 17. Which tasks can S3 object lifecycle configurations perform automatically?</w:t>
      </w:r>
      <w:r w:rsidRPr="00A30730">
        <w:br/>
        <w:t>ANSWER: A. Deleting old object versions, B. Moving objects to Glacier, D. Deleting old objects</w:t>
      </w:r>
    </w:p>
    <w:p w14:paraId="4F588561" w14:textId="77777777" w:rsidR="00A30730" w:rsidRPr="00A30730" w:rsidRDefault="00A30730" w:rsidP="00A30730">
      <w:pPr>
        <w:pStyle w:val="NormalWeb"/>
      </w:pPr>
      <w:r w:rsidRPr="00A30730">
        <w:t>Question 18. What methods can be used to grant anonymous access to an object in S3?</w:t>
      </w:r>
      <w:r w:rsidRPr="00A30730">
        <w:br/>
        <w:t>ANSWER: A. Bucket policies, B. Access control lists</w:t>
      </w:r>
    </w:p>
    <w:p w14:paraId="1201B774" w14:textId="77777777" w:rsidR="00A30730" w:rsidRPr="00A30730" w:rsidRDefault="00A30730" w:rsidP="00A30730">
      <w:pPr>
        <w:pStyle w:val="NormalWeb"/>
      </w:pPr>
      <w:r w:rsidRPr="00A30730">
        <w:t>Question 19. Your budget-conscious organization has a 5 TB database file it needs to retain off-site for at least 5 years. In the event the organization needs to access the database, it must be accessible within 8 hours. Which cloud storage option should you recommend, and why?</w:t>
      </w:r>
      <w:r w:rsidRPr="00A30730">
        <w:br/>
        <w:t>ANSWER: C. S3 Glacier, D. Glacier is the most cost effective</w:t>
      </w:r>
    </w:p>
    <w:p w14:paraId="66E78F1E" w14:textId="77777777" w:rsidR="00A30730" w:rsidRPr="00A30730" w:rsidRDefault="00A30730" w:rsidP="00A30730">
      <w:pPr>
        <w:pStyle w:val="NormalWeb"/>
      </w:pPr>
      <w:r w:rsidRPr="00A30730">
        <w:t>Question 20. Which types of AWS Storage Gateway let you connect your servers to block storage using the iSCSI protocol?</w:t>
      </w:r>
      <w:r w:rsidRPr="00A30730">
        <w:br/>
        <w:t>ANSWER: B. Tape gateway, D. Volume gateway</w:t>
      </w:r>
    </w:p>
    <w:p w14:paraId="5C6A51A8" w14:textId="77777777" w:rsidR="00A30730" w:rsidRPr="00A30730" w:rsidRDefault="00A30730" w:rsidP="00A30730">
      <w:pPr>
        <w:pStyle w:val="NormalWeb"/>
      </w:pPr>
      <w:r w:rsidRPr="00A30730">
        <w:t>Question 21. You need an easy way to transfer files from a server in your data center to S3 without having to install any third-party software. Which of the following services and storage protocols could you use?</w:t>
      </w:r>
      <w:r w:rsidRPr="00A30730">
        <w:br/>
      </w:r>
      <w:r w:rsidRPr="00A30730">
        <w:lastRenderedPageBreak/>
        <w:t>ANSWER: A. AWS Storage Gateway—file gateway, B. iSCSI, D. SMB, E. AWS Storage Gateway—volume gateway</w:t>
      </w:r>
    </w:p>
    <w:p w14:paraId="75CB791D" w14:textId="77777777" w:rsidR="00A30730" w:rsidRPr="00A30730" w:rsidRDefault="00A30730" w:rsidP="00A30730">
      <w:pPr>
        <w:pStyle w:val="NormalWeb"/>
      </w:pPr>
      <w:r w:rsidRPr="00A30730">
        <w:t>Question 22. Which of the following are security features of AWS Snowball?</w:t>
      </w:r>
      <w:r w:rsidRPr="00A30730">
        <w:br/>
        <w:t>ANSWER: A. It enforces encryption at rest, B. It uses a Trusted Platform Module (TPM) chip</w:t>
      </w:r>
    </w:p>
    <w:p w14:paraId="19F23AA2" w14:textId="77777777" w:rsidR="00A30730" w:rsidRPr="00A30730" w:rsidRDefault="00A30730" w:rsidP="00A30730">
      <w:pPr>
        <w:pStyle w:val="NormalWeb"/>
      </w:pPr>
      <w:r w:rsidRPr="00A30730">
        <w:t>Question 23. How do the AWS Snowball and Snowball Edge devices differ?</w:t>
      </w:r>
      <w:r w:rsidRPr="00A30730">
        <w:br/>
        <w:t>ANSWER: A. Snowball Edge supports copying files using NFS, D. Snowball Edge can run EC2 instances</w:t>
      </w:r>
    </w:p>
    <w:p w14:paraId="7CC01E4F" w14:textId="77777777" w:rsidR="00A30730" w:rsidRPr="00A30730" w:rsidRDefault="00A30730" w:rsidP="00A30730">
      <w:pPr>
        <w:pStyle w:val="NormalWeb"/>
      </w:pPr>
      <w:r w:rsidRPr="00A30730">
        <w:t>Question 24. Which of the following are database engine options for Amazon Relational Database Service (RDS)?</w:t>
      </w:r>
      <w:r w:rsidRPr="00A30730">
        <w:br/>
        <w:t>ANSWER: B. PostgreSQL, D. Amazon Aurora</w:t>
      </w:r>
    </w:p>
    <w:p w14:paraId="7157A526" w14:textId="77777777" w:rsidR="00A30730" w:rsidRPr="00A30730" w:rsidRDefault="00A30730" w:rsidP="00A30730">
      <w:pPr>
        <w:pStyle w:val="NormalWeb"/>
      </w:pPr>
      <w:r w:rsidRPr="00A30730">
        <w:t>Question 25. What two databases is Amazon Aurora compatible with?</w:t>
      </w:r>
      <w:r w:rsidRPr="00A30730">
        <w:br/>
        <w:t>ANSWER: A. MySQL, B. PostgreSQL</w:t>
      </w:r>
    </w:p>
    <w:p w14:paraId="4A678496" w14:textId="77777777" w:rsidR="00A30730" w:rsidRPr="00A30730" w:rsidRDefault="00A30730" w:rsidP="00A30730">
      <w:pPr>
        <w:pStyle w:val="NormalWeb"/>
      </w:pPr>
      <w:r w:rsidRPr="00A30730">
        <w:t>Question 26. Which of the following features of Relational Database Service (RDS) can prevent data loss in the event of an Availability Zone failure?</w:t>
      </w:r>
      <w:r w:rsidRPr="00A30730">
        <w:br/>
        <w:t>ANSWER: B. Multi-AZ, C. Snapshots</w:t>
      </w:r>
    </w:p>
    <w:p w14:paraId="6EF2DC90" w14:textId="005649FC" w:rsidR="00392223" w:rsidRPr="00A30730" w:rsidRDefault="00C261B9" w:rsidP="00A30730">
      <w:pPr>
        <w:pStyle w:val="NormalWeb"/>
      </w:pPr>
      <w:r w:rsidRPr="00A30730">
        <w:br/>
      </w:r>
    </w:p>
    <w:p w14:paraId="5CCC3A3D" w14:textId="77777777" w:rsidR="00A30730" w:rsidRPr="00A30730" w:rsidRDefault="00C261B9" w:rsidP="00A30730">
      <w:pPr>
        <w:pStyle w:val="NormalWeb"/>
      </w:pPr>
      <w:r w:rsidRPr="00A30730">
        <w:br/>
      </w:r>
      <w:r w:rsidR="00A30730" w:rsidRPr="00A30730">
        <w:t>Question 27. What is true regarding a DynamoDB partition?</w:t>
      </w:r>
      <w:r w:rsidR="00A30730" w:rsidRPr="00A30730">
        <w:br/>
        <w:t>ANSWER: B. It’s backed by solid-state drives, D. It’s replicated across multiple Availability Zones</w:t>
      </w:r>
    </w:p>
    <w:p w14:paraId="21E3214F" w14:textId="77777777" w:rsidR="00A30730" w:rsidRPr="00A30730" w:rsidRDefault="00A30730" w:rsidP="00A30730">
      <w:pPr>
        <w:pStyle w:val="NormalWeb"/>
      </w:pPr>
      <w:r w:rsidRPr="00A30730">
        <w:t>Question 28. Which configuration parameters can you adjust to improve write performance against a DynamoDB table?</w:t>
      </w:r>
      <w:r w:rsidRPr="00A30730">
        <w:br/>
        <w:t>ANSWER: C. Increase write capacity units (WCU), E. Enable DynamoDB Auto Scaling</w:t>
      </w:r>
    </w:p>
    <w:p w14:paraId="2181A3CD" w14:textId="77777777" w:rsidR="00A30730" w:rsidRPr="00A30730" w:rsidRDefault="00A30730" w:rsidP="00A30730">
      <w:pPr>
        <w:pStyle w:val="NormalWeb"/>
      </w:pPr>
      <w:r w:rsidRPr="00A30730">
        <w:t>Question 29. Which of the following are true of a default VPC?</w:t>
      </w:r>
      <w:r w:rsidRPr="00A30730">
        <w:br/>
        <w:t>ANSWER: B. AWS creates a default VPC in each region, D. By default, each default VPC is available to one AWS account</w:t>
      </w:r>
    </w:p>
    <w:p w14:paraId="0575A99F" w14:textId="77777777" w:rsidR="00A30730" w:rsidRPr="00A30730" w:rsidRDefault="00A30730" w:rsidP="00A30730">
      <w:pPr>
        <w:pStyle w:val="NormalWeb"/>
      </w:pPr>
      <w:r w:rsidRPr="00A30730">
        <w:t>Question 30. Which of the following are true regarding subnets?</w:t>
      </w:r>
      <w:r w:rsidRPr="00A30730">
        <w:br/>
        <w:t>ANSWER: B. A subnet must have a CIDR that’s a subset of the CIDR of the VPC in which it resides, C. A subnet spans one Availability Zone</w:t>
      </w:r>
    </w:p>
    <w:p w14:paraId="0DF8EA71" w14:textId="77777777" w:rsidR="00A30730" w:rsidRPr="00A30730" w:rsidRDefault="00A30730" w:rsidP="00A30730">
      <w:pPr>
        <w:pStyle w:val="NormalWeb"/>
      </w:pPr>
      <w:r w:rsidRPr="00A30730">
        <w:t>Question 31. What’s the difference between a security group and a network access control list (NACL)?</w:t>
      </w:r>
      <w:r w:rsidRPr="00A30730">
        <w:br/>
        <w:t>ANSWER: B. A security group operates at the instance level, D. A network access control list operates at the subnet level</w:t>
      </w:r>
    </w:p>
    <w:p w14:paraId="2146B4F0" w14:textId="77777777" w:rsidR="00A30730" w:rsidRPr="00A30730" w:rsidRDefault="00A30730" w:rsidP="00A30730">
      <w:pPr>
        <w:pStyle w:val="NormalWeb"/>
      </w:pPr>
      <w:r w:rsidRPr="00A30730">
        <w:lastRenderedPageBreak/>
        <w:t>Question 32. What are two differences between a virtual private network (VPN) connection and a Direct Connect connection?</w:t>
      </w:r>
      <w:r w:rsidRPr="00A30730">
        <w:br/>
        <w:t>ANSWER: A. A Direct Connect connection offers predictable latency because it doesn’t traverse the internet, B. A VPN connection uses the internet for transport</w:t>
      </w:r>
    </w:p>
    <w:p w14:paraId="30982465" w14:textId="77777777" w:rsidR="00A30730" w:rsidRPr="00A30730" w:rsidRDefault="00A30730" w:rsidP="00A30730">
      <w:pPr>
        <w:pStyle w:val="NormalWeb"/>
      </w:pPr>
      <w:r w:rsidRPr="00A30730">
        <w:t>Question 33. Which of the following are true about registering a domain name with Route 53?</w:t>
      </w:r>
      <w:r w:rsidRPr="00A30730">
        <w:br/>
        <w:t>ANSWER: B. You can register a domain name for a term of up to 10 years, D. Route 53 creates a public hosted zone for the domain</w:t>
      </w:r>
    </w:p>
    <w:p w14:paraId="57B8FBED" w14:textId="77777777" w:rsidR="00A30730" w:rsidRPr="00A30730" w:rsidRDefault="00A30730" w:rsidP="00A30730">
      <w:pPr>
        <w:pStyle w:val="NormalWeb"/>
      </w:pPr>
      <w:r w:rsidRPr="00A30730">
        <w:t>Question 34. Which of the following are valid origins for a CloudFront distribution?</w:t>
      </w:r>
      <w:r w:rsidRPr="00A30730">
        <w:br/>
        <w:t>ANSWER: A. EC2 instance, B. A public S3 bucket</w:t>
      </w:r>
    </w:p>
    <w:p w14:paraId="6EA586A4" w14:textId="77777777" w:rsidR="00A30730" w:rsidRPr="00A30730" w:rsidRDefault="00A30730" w:rsidP="00A30730">
      <w:pPr>
        <w:pStyle w:val="NormalWeb"/>
      </w:pPr>
      <w:r w:rsidRPr="00A30730">
        <w:t>Question 35. Which of the following designations would refer to the AWS US West (Oregon) region?</w:t>
      </w:r>
      <w:r w:rsidRPr="00A30730">
        <w:br/>
        <w:t>ANSWER: B. us-west-2</w:t>
      </w:r>
    </w:p>
    <w:p w14:paraId="5F2B2FB9" w14:textId="77777777" w:rsidR="00A30730" w:rsidRPr="00A30730" w:rsidRDefault="00A30730" w:rsidP="00A30730">
      <w:pPr>
        <w:pStyle w:val="NormalWeb"/>
      </w:pPr>
      <w:r w:rsidRPr="00A30730">
        <w:t>Question 36. Which of the following is an AWS Region for which customer access is restricted?</w:t>
      </w:r>
      <w:r w:rsidRPr="00A30730">
        <w:br/>
        <w:t>ANSWER: D. AWS GovCloud</w:t>
      </w:r>
    </w:p>
    <w:p w14:paraId="16D2A680" w14:textId="77777777" w:rsidR="00A30730" w:rsidRPr="00A30730" w:rsidRDefault="00A30730" w:rsidP="00A30730">
      <w:pPr>
        <w:pStyle w:val="NormalWeb"/>
      </w:pPr>
      <w:r w:rsidRPr="00A30730">
        <w:t>Question 37. When you request a new virtual machine instance in EC2, your instance will automatically launch into the currently selected value of which of the following?</w:t>
      </w:r>
      <w:r w:rsidRPr="00A30730">
        <w:br/>
        <w:t>ANSWER: D. Region</w:t>
      </w:r>
    </w:p>
    <w:p w14:paraId="2A4A2B42" w14:textId="77777777" w:rsidR="00A30730" w:rsidRPr="00A30730" w:rsidRDefault="00A30730" w:rsidP="00A30730">
      <w:pPr>
        <w:pStyle w:val="NormalWeb"/>
      </w:pPr>
      <w:r w:rsidRPr="00A30730">
        <w:t>Question 38. Which of the following would be a valid endpoint your developers could use to access a particular Relational Database Service instance you’re running in the Northern Virginia region?</w:t>
      </w:r>
      <w:r w:rsidRPr="00A30730">
        <w:br/>
        <w:t>ANSWER: C. rds.us-east-1.amazonaws.com</w:t>
      </w:r>
    </w:p>
    <w:p w14:paraId="7A6A43A3" w14:textId="77777777" w:rsidR="00A30730" w:rsidRPr="00A30730" w:rsidRDefault="00A30730" w:rsidP="00A30730">
      <w:pPr>
        <w:pStyle w:val="NormalWeb"/>
      </w:pPr>
      <w:r w:rsidRPr="00A30730">
        <w:t>Question 39. Why is it that most AWS resources are tied to a single region?</w:t>
      </w:r>
      <w:r w:rsidRPr="00A30730">
        <w:br/>
        <w:t>ANSWER: A. Because those resources are run on a physical device, and that device must live somewhere</w:t>
      </w:r>
    </w:p>
    <w:p w14:paraId="59B1BB0D" w14:textId="77777777" w:rsidR="00A30730" w:rsidRPr="00A30730" w:rsidRDefault="00A30730" w:rsidP="00A30730">
      <w:pPr>
        <w:pStyle w:val="NormalWeb"/>
      </w:pPr>
      <w:r w:rsidRPr="00A30730">
        <w:t>Question 40. You want to improve the resilience of your EC2 web server. Which of the following is the most effective and efficient approach?</w:t>
      </w:r>
      <w:r w:rsidRPr="00A30730">
        <w:br/>
        <w:t>ANSWER: B. Launch parallel, load-balanced instances in multiple Availability Zones within a single AWS Region</w:t>
      </w:r>
    </w:p>
    <w:p w14:paraId="1261BEB6" w14:textId="77777777" w:rsidR="00A30730" w:rsidRPr="00A30730" w:rsidRDefault="00A30730" w:rsidP="00A30730">
      <w:pPr>
        <w:pStyle w:val="NormalWeb"/>
      </w:pPr>
      <w:r w:rsidRPr="00A30730">
        <w:t>Question 41. Which of the following is the most accurate description of an AWS Availability Zone?</w:t>
      </w:r>
      <w:r w:rsidRPr="00A30730">
        <w:br/>
        <w:t>ANSWER: A. One or more independently powered data centers running a wide range of hardware host types</w:t>
      </w:r>
    </w:p>
    <w:p w14:paraId="4ADE0F8D" w14:textId="77777777" w:rsidR="00A30730" w:rsidRPr="00A30730" w:rsidRDefault="00A30730" w:rsidP="00A30730">
      <w:pPr>
        <w:pStyle w:val="NormalWeb"/>
      </w:pPr>
      <w:r w:rsidRPr="00A30730">
        <w:t>Question 42. Which of the following most accurately describes a subnet within the AWS ecosystem?</w:t>
      </w:r>
      <w:r w:rsidRPr="00A30730">
        <w:br/>
      </w:r>
      <w:r w:rsidRPr="00A30730">
        <w:lastRenderedPageBreak/>
        <w:t>ANSWER: C. The block of IP addresses assigned for use within a single Availability Zone</w:t>
      </w:r>
    </w:p>
    <w:p w14:paraId="44078058" w14:textId="77777777" w:rsidR="00A30730" w:rsidRPr="00A30730" w:rsidRDefault="00A30730" w:rsidP="00A30730">
      <w:pPr>
        <w:pStyle w:val="NormalWeb"/>
      </w:pPr>
      <w:r w:rsidRPr="00A30730">
        <w:t>Question 43. What determines the order by which subnets/AZ options are displayed in EC2 configuration dialogs?</w:t>
      </w:r>
      <w:r w:rsidRPr="00A30730">
        <w:br/>
        <w:t>ANSWER: B. They appear to be displayed in random order.</w:t>
      </w:r>
    </w:p>
    <w:p w14:paraId="6ED38DED" w14:textId="77777777" w:rsidR="00A30730" w:rsidRPr="00A30730" w:rsidRDefault="00A30730" w:rsidP="00A30730">
      <w:pPr>
        <w:pStyle w:val="NormalWeb"/>
      </w:pPr>
      <w:r w:rsidRPr="00A30730">
        <w:t>Question 44. What is the primary goal of autoscaling?</w:t>
      </w:r>
      <w:r w:rsidRPr="00A30730">
        <w:br/>
        <w:t>ANSWER: D. To ensure that a predefined service level is maintained regardless of external demand or instance failures</w:t>
      </w:r>
    </w:p>
    <w:p w14:paraId="44F8B4C2" w14:textId="77777777" w:rsidR="00A30730" w:rsidRPr="00A30730" w:rsidRDefault="00A30730" w:rsidP="00A30730">
      <w:pPr>
        <w:pStyle w:val="NormalWeb"/>
      </w:pPr>
      <w:r w:rsidRPr="00A30730">
        <w:t>Question 45. Which of the following design strategies is most effective for maintaining the reliability of a cloud application?</w:t>
      </w:r>
      <w:r w:rsidRPr="00A30730">
        <w:br/>
        <w:t>ANSWER: C. Resource redundancy</w:t>
      </w:r>
    </w:p>
    <w:p w14:paraId="143B5377" w14:textId="77777777" w:rsidR="00A30730" w:rsidRPr="00A30730" w:rsidRDefault="00A30730" w:rsidP="00A30730">
      <w:pPr>
        <w:pStyle w:val="NormalWeb"/>
      </w:pPr>
      <w:r w:rsidRPr="00A30730">
        <w:t>Question 46. Which of the following is the primary benefit of using CloudFront distributions?</w:t>
      </w:r>
      <w:r w:rsidRPr="00A30730">
        <w:br/>
        <w:t>ANSWER: D. Reduced latency access to your content no matter where your end users live</w:t>
      </w:r>
    </w:p>
    <w:p w14:paraId="42FDBFAB" w14:textId="77777777" w:rsidR="00A30730" w:rsidRPr="00A30730" w:rsidRDefault="00A30730" w:rsidP="00A30730">
      <w:pPr>
        <w:pStyle w:val="NormalWeb"/>
      </w:pPr>
      <w:r w:rsidRPr="00A30730">
        <w:t>Question 47. What is the main purpose of Amazon Route 53?</w:t>
      </w:r>
      <w:r w:rsidRPr="00A30730">
        <w:br/>
        <w:t>ANSWER: B. Managing domain name registration and traffic routing</w:t>
      </w:r>
    </w:p>
    <w:p w14:paraId="1BAEC8E2" w14:textId="77777777" w:rsidR="00A30730" w:rsidRPr="00A30730" w:rsidRDefault="00A30730" w:rsidP="00A30730">
      <w:pPr>
        <w:pStyle w:val="NormalWeb"/>
      </w:pPr>
      <w:r w:rsidRPr="00A30730">
        <w:t>Question 48. According to the AWS Shared Responsibility Model, what’s the best way to define the status of the software driving an AWS managed service?</w:t>
      </w:r>
      <w:r w:rsidRPr="00A30730">
        <w:br/>
        <w:t>ANSWER: C. Whatever the customer can control (application code and/or configuration settings) is the customer’s responsibility.</w:t>
      </w:r>
    </w:p>
    <w:p w14:paraId="1B5D3DB3" w14:textId="77777777" w:rsidR="00A30730" w:rsidRPr="00A30730" w:rsidRDefault="00A30730" w:rsidP="00A30730">
      <w:pPr>
        <w:pStyle w:val="NormalWeb"/>
      </w:pPr>
      <w:r w:rsidRPr="00A30730">
        <w:t>Question 49. Which of the following is one of the first places you should look when troubleshooting a failing application?</w:t>
      </w:r>
      <w:r w:rsidRPr="00A30730">
        <w:br/>
        <w:t>ANSWER: D. Service Health Dashboard</w:t>
      </w:r>
    </w:p>
    <w:p w14:paraId="6314CD53" w14:textId="77777777" w:rsidR="00A30730" w:rsidRPr="00A30730" w:rsidRDefault="00A30730" w:rsidP="00A30730">
      <w:pPr>
        <w:pStyle w:val="NormalWeb"/>
      </w:pPr>
      <w:r w:rsidRPr="00A30730">
        <w:t>Question 50. Where will you find information on the limits AWS imposes on the ways you can use your account resources?</w:t>
      </w:r>
      <w:r w:rsidRPr="00A30730">
        <w:br/>
        <w:t>ANSWER: B. AWS Acceptable Use Policy</w:t>
      </w:r>
    </w:p>
    <w:p w14:paraId="3015C611" w14:textId="77777777" w:rsidR="00A30730" w:rsidRPr="00A30730" w:rsidRDefault="00A30730" w:rsidP="00A30730">
      <w:pPr>
        <w:pStyle w:val="NormalWeb"/>
      </w:pPr>
      <w:r w:rsidRPr="00A30730">
        <w:t>Question 51. What is the primary function of the AWS IAM service?</w:t>
      </w:r>
      <w:r w:rsidRPr="00A30730">
        <w:br/>
        <w:t>ANSWER: A. Identity and access management</w:t>
      </w:r>
    </w:p>
    <w:p w14:paraId="4E5C36A4" w14:textId="77777777" w:rsidR="00A30730" w:rsidRPr="00A30730" w:rsidRDefault="00A30730" w:rsidP="00A30730">
      <w:pPr>
        <w:pStyle w:val="NormalWeb"/>
      </w:pPr>
      <w:r w:rsidRPr="00A30730">
        <w:t>Question 52. How does multi-factor authentication work?</w:t>
      </w:r>
      <w:r w:rsidRPr="00A30730">
        <w:br/>
        <w:t>ANSWER: D. Users authenticate using a password and also either a physical or virtual MFA device.</w:t>
      </w:r>
    </w:p>
    <w:p w14:paraId="42A921D2" w14:textId="77777777" w:rsidR="00A30730" w:rsidRPr="00A30730" w:rsidRDefault="00A30730" w:rsidP="00A30730">
      <w:pPr>
        <w:pStyle w:val="NormalWeb"/>
      </w:pPr>
      <w:r w:rsidRPr="00A30730">
        <w:t xml:space="preserve">Question 53. Which of the following SSH commands will successfully connect to an EC2 Amazon Linux instance with an IP address of 54.7.35.103 using a key named </w:t>
      </w:r>
      <w:r w:rsidRPr="00A30730">
        <w:lastRenderedPageBreak/>
        <w:t>mykey.pem?</w:t>
      </w:r>
      <w:r w:rsidRPr="00A30730">
        <w:br/>
        <w:t>ANSWER: B. ssh -i mykey.pem ec2-user@54.7.35.103</w:t>
      </w:r>
    </w:p>
    <w:p w14:paraId="6D8352DF" w14:textId="77777777" w:rsidR="00A30730" w:rsidRPr="00A30730" w:rsidRDefault="00A30730" w:rsidP="00A30730">
      <w:pPr>
        <w:pStyle w:val="NormalWeb"/>
      </w:pPr>
      <w:r w:rsidRPr="00A30730">
        <w:t>Question 54. What’s the most efficient method for managing permissions for multiple IAM users?</w:t>
      </w:r>
      <w:r w:rsidRPr="00A30730">
        <w:br/>
        <w:t>ANSWER: B. Assign users requiring similar permissions to IAM groups.</w:t>
      </w:r>
    </w:p>
    <w:p w14:paraId="620F3031" w14:textId="77777777" w:rsidR="00A30730" w:rsidRPr="00A30730" w:rsidRDefault="00A30730" w:rsidP="00A30730">
      <w:pPr>
        <w:pStyle w:val="NormalWeb"/>
      </w:pPr>
      <w:r w:rsidRPr="00A30730">
        <w:t>Question 55. What is an IAM role?</w:t>
      </w:r>
      <w:r w:rsidRPr="00A30730">
        <w:br/>
        <w:t>ANSWER: C. Permissions granted a trusted entity over specified AWS resources</w:t>
      </w:r>
    </w:p>
    <w:p w14:paraId="7BB8B950" w14:textId="77777777" w:rsidR="00A30730" w:rsidRPr="00A30730" w:rsidRDefault="00A30730" w:rsidP="00A30730">
      <w:pPr>
        <w:pStyle w:val="NormalWeb"/>
      </w:pPr>
      <w:r w:rsidRPr="00A30730">
        <w:t>Question 56. What information does the IAM credential report provide?</w:t>
      </w:r>
      <w:r w:rsidRPr="00A30730">
        <w:br/>
        <w:t>ANSWER: D. The current state of security of your IAM users’ access credentials</w:t>
      </w:r>
    </w:p>
    <w:p w14:paraId="78AA3961" w14:textId="77777777" w:rsidR="00A30730" w:rsidRPr="00A30730" w:rsidRDefault="00A30730" w:rsidP="00A30730">
      <w:pPr>
        <w:pStyle w:val="NormalWeb"/>
      </w:pPr>
      <w:r w:rsidRPr="00A30730">
        <w:t>Question 57. What text format does the credential report use?</w:t>
      </w:r>
      <w:r w:rsidRPr="00A30730">
        <w:br/>
        <w:t>ANSWER: B. CSV</w:t>
      </w:r>
    </w:p>
    <w:p w14:paraId="35684017" w14:textId="77777777" w:rsidR="00A30730" w:rsidRPr="00A30730" w:rsidRDefault="00A30730" w:rsidP="00A30730">
      <w:pPr>
        <w:pStyle w:val="NormalWeb"/>
      </w:pPr>
      <w:r w:rsidRPr="00A30730">
        <w:t>Question 58. Which of the following IAM policies is the best choice for the admin user you create in order to replace the root user for day-to-day administration tasks?</w:t>
      </w:r>
      <w:r w:rsidRPr="00A30730">
        <w:br/>
        <w:t>ANSWER: A. AdministratorAccess</w:t>
      </w:r>
    </w:p>
    <w:p w14:paraId="7B6F83F3" w14:textId="77777777" w:rsidR="00A30730" w:rsidRPr="00A30730" w:rsidRDefault="00A30730" w:rsidP="00A30730">
      <w:pPr>
        <w:pStyle w:val="NormalWeb"/>
      </w:pPr>
      <w:r w:rsidRPr="00A30730">
        <w:t>Question 59. What will you need to provide for a new IAM user you’re creating who will use “programmatic access” to AWS resources?</w:t>
      </w:r>
      <w:r w:rsidRPr="00A30730">
        <w:br/>
        <w:t>ANSWER: D. An access key ID and secret access key</w:t>
      </w:r>
    </w:p>
    <w:p w14:paraId="0025FA11" w14:textId="77777777" w:rsidR="00A30730" w:rsidRPr="00A30730" w:rsidRDefault="00A30730" w:rsidP="00A30730">
      <w:pPr>
        <w:pStyle w:val="NormalWeb"/>
      </w:pPr>
      <w:r w:rsidRPr="00A30730">
        <w:t>Question 60. What will IAM users with AWS Management Console access need to successfully log in?</w:t>
      </w:r>
      <w:r w:rsidRPr="00A30730">
        <w:br/>
        <w:t>ANSWER: B. Their username and password</w:t>
      </w:r>
    </w:p>
    <w:p w14:paraId="4BF70A29" w14:textId="77777777" w:rsidR="00A30730" w:rsidRPr="00A30730" w:rsidRDefault="00A30730" w:rsidP="00A30730">
      <w:pPr>
        <w:pStyle w:val="NormalWeb"/>
      </w:pPr>
      <w:r w:rsidRPr="00A30730">
        <w:t>Question 61. Which of the following will encrypt your data while in transit between your office and Amazon S3?</w:t>
      </w:r>
      <w:r w:rsidRPr="00A30730">
        <w:br/>
        <w:t>ANSWER: C. A client-side master key</w:t>
      </w:r>
    </w:p>
    <w:p w14:paraId="5F4D9246" w14:textId="77777777" w:rsidR="00A30730" w:rsidRPr="00A30730" w:rsidRDefault="00A30730" w:rsidP="00A30730">
      <w:pPr>
        <w:pStyle w:val="NormalWeb"/>
      </w:pPr>
      <w:r w:rsidRPr="00A30730">
        <w:t>Question 62. Which of the following AWS resources cannot be encrypted using KMS?</w:t>
      </w:r>
      <w:r w:rsidRPr="00A30730">
        <w:br/>
        <w:t>ANSWER: A. Existing AWS Elastic Block Store volumes</w:t>
      </w:r>
    </w:p>
    <w:p w14:paraId="3DF16551" w14:textId="77777777" w:rsidR="00A30730" w:rsidRPr="00A30730" w:rsidRDefault="00A30730" w:rsidP="00A30730">
      <w:pPr>
        <w:pStyle w:val="NormalWeb"/>
      </w:pPr>
      <w:r w:rsidRPr="00A30730">
        <w:t>Question 63. What does KMS use to encrypt objects stored on your AWS account?</w:t>
      </w:r>
      <w:r w:rsidRPr="00A30730">
        <w:br/>
        <w:t>ANSWER: D. Customer master key</w:t>
      </w:r>
    </w:p>
    <w:p w14:paraId="70C89EC1" w14:textId="77777777" w:rsidR="00A30730" w:rsidRPr="00A30730" w:rsidRDefault="00A30730" w:rsidP="00A30730">
      <w:pPr>
        <w:pStyle w:val="NormalWeb"/>
      </w:pPr>
      <w:r w:rsidRPr="00A30730">
        <w:t>Question 64. Which of the following standards governs AWS-based applications processing credit card transactions?</w:t>
      </w:r>
      <w:r w:rsidRPr="00A30730">
        <w:br/>
        <w:t>ANSWER: C. PCI DSS</w:t>
      </w:r>
    </w:p>
    <w:p w14:paraId="5B7F3325" w14:textId="77777777" w:rsidR="00A30730" w:rsidRPr="00A30730" w:rsidRDefault="00A30730" w:rsidP="00A30730">
      <w:pPr>
        <w:pStyle w:val="NormalWeb"/>
      </w:pPr>
      <w:r w:rsidRPr="00A30730">
        <w:t>Question 65. What is the purpose of the Service Organization Controls (SOC) reports found on AWS Artifact?</w:t>
      </w:r>
      <w:r w:rsidRPr="00A30730">
        <w:br/>
        <w:t>ANSWER: B. They attest to AWS infrastructure compliance with data accountability standards like Sarbanes–Oxley.</w:t>
      </w:r>
    </w:p>
    <w:p w14:paraId="7837FA3F" w14:textId="39D9F4F9" w:rsidR="00A35B30" w:rsidRPr="00A30730" w:rsidRDefault="00A35B30" w:rsidP="00A30730">
      <w:pPr>
        <w:rPr>
          <w:rFonts w:ascii="Times New Roman" w:hAnsi="Times New Roman" w:cs="Times New Roman"/>
          <w:sz w:val="24"/>
          <w:szCs w:val="24"/>
          <w:lang w:val="en-KZ"/>
        </w:rPr>
      </w:pPr>
    </w:p>
    <w:p w14:paraId="1688403F" w14:textId="77777777" w:rsidR="00A35B30" w:rsidRPr="00A30730" w:rsidRDefault="00A35B30" w:rsidP="00A35B30">
      <w:pPr>
        <w:rPr>
          <w:rFonts w:ascii="Times New Roman" w:hAnsi="Times New Roman" w:cs="Times New Roman"/>
          <w:sz w:val="24"/>
          <w:szCs w:val="24"/>
        </w:rPr>
      </w:pPr>
    </w:p>
    <w:p w14:paraId="04156005" w14:textId="77777777" w:rsidR="00A35B30" w:rsidRPr="00A30730" w:rsidRDefault="00A35B30" w:rsidP="00A35B30">
      <w:pPr>
        <w:rPr>
          <w:rFonts w:ascii="Times New Roman" w:hAnsi="Times New Roman" w:cs="Times New Roman"/>
          <w:sz w:val="24"/>
          <w:szCs w:val="24"/>
        </w:rPr>
      </w:pPr>
    </w:p>
    <w:p w14:paraId="23095F00" w14:textId="77777777" w:rsidR="00A30730" w:rsidRPr="00A30730" w:rsidRDefault="00A30730" w:rsidP="00A30730">
      <w:pPr>
        <w:pStyle w:val="NormalWeb"/>
      </w:pPr>
      <w:r w:rsidRPr="00A30730">
        <w:t>Question 66. What is the function of an EC2 AMI?</w:t>
      </w:r>
      <w:r w:rsidRPr="00A30730">
        <w:br/>
        <w:t>ANSWER: C. To serve as a source image from which an instance’s primary storage volume is built.</w:t>
      </w:r>
    </w:p>
    <w:p w14:paraId="398E46D0" w14:textId="77777777" w:rsidR="00A30730" w:rsidRPr="00A30730" w:rsidRDefault="00A30730" w:rsidP="00A30730">
      <w:pPr>
        <w:pStyle w:val="NormalWeb"/>
      </w:pPr>
      <w:r w:rsidRPr="00A30730">
        <w:t>Question 67. Where can you find a wide range of verified AMIs from both AWS and third-party vendors?</w:t>
      </w:r>
      <w:r w:rsidRPr="00A30730">
        <w:br/>
        <w:t>ANSWER: A. AWS Marketplace.</w:t>
      </w:r>
    </w:p>
    <w:p w14:paraId="223F5BCD" w14:textId="77777777" w:rsidR="00A30730" w:rsidRPr="00A30730" w:rsidRDefault="00A30730" w:rsidP="00A30730">
      <w:pPr>
        <w:pStyle w:val="NormalWeb"/>
      </w:pPr>
      <w:r w:rsidRPr="00A30730">
        <w:t>Question 68. When describing EC2 instance types, what is the role played by the vCPU metric?</w:t>
      </w:r>
      <w:r w:rsidRPr="00A30730">
        <w:br/>
        <w:t>ANSWER: D. vCPUs represent an instance type’s compute power compared to the number of processors on a physical machine.</w:t>
      </w:r>
    </w:p>
    <w:p w14:paraId="73B190D3" w14:textId="77777777" w:rsidR="00A30730" w:rsidRPr="00A30730" w:rsidRDefault="00A30730" w:rsidP="00A30730">
      <w:pPr>
        <w:pStyle w:val="NormalWeb"/>
      </w:pPr>
      <w:r w:rsidRPr="00A30730">
        <w:t>Question 69. Which of the following describes an EC2 dedicated instance?</w:t>
      </w:r>
      <w:r w:rsidRPr="00A30730">
        <w:br/>
        <w:t>ANSWER: A. An EC2 instance running on a physical host reserved for the exclusive use of a single AWS account.</w:t>
      </w:r>
    </w:p>
    <w:p w14:paraId="7E0DE82F" w14:textId="77777777" w:rsidR="00A30730" w:rsidRPr="00A30730" w:rsidRDefault="00A30730" w:rsidP="00A30730">
      <w:pPr>
        <w:pStyle w:val="NormalWeb"/>
      </w:pPr>
      <w:r w:rsidRPr="00A30730">
        <w:t>Question 70. Which of the following describes an EBS volume?</w:t>
      </w:r>
      <w:r w:rsidRPr="00A30730">
        <w:br/>
        <w:t>ANSWER: C. A virtualized partition of a physical storage drive that’s not directly connected to the EC2 instance it’s associated with.</w:t>
      </w:r>
    </w:p>
    <w:p w14:paraId="769144BD" w14:textId="77777777" w:rsidR="00A30730" w:rsidRPr="00A30730" w:rsidRDefault="00A30730" w:rsidP="00A30730">
      <w:pPr>
        <w:pStyle w:val="NormalWeb"/>
      </w:pPr>
      <w:r w:rsidRPr="00A30730">
        <w:t>Question 71. Your web application experiences periodic spikes in demand that require the provisioning of extra instances. Which of the following pricing models would make the most sense for those extra instances?</w:t>
      </w:r>
      <w:r w:rsidRPr="00A30730">
        <w:br/>
        <w:t>ANSWER: B. On-demand.</w:t>
      </w:r>
    </w:p>
    <w:p w14:paraId="3E06F5A1" w14:textId="77777777" w:rsidR="00A30730" w:rsidRPr="00A30730" w:rsidRDefault="00A30730" w:rsidP="00A30730">
      <w:pPr>
        <w:pStyle w:val="NormalWeb"/>
      </w:pPr>
      <w:r w:rsidRPr="00A30730">
        <w:t>Question 72. Your web application experiences periodic spikes in demand that require the provisioning of extra instances. Which of the following pricing models would make the most sense for the “base” instances that will run constantly?</w:t>
      </w:r>
      <w:r w:rsidRPr="00A30730">
        <w:br/>
        <w:t>ANSWER: D. Reserved.</w:t>
      </w:r>
    </w:p>
    <w:p w14:paraId="2C09FBC7" w14:textId="77777777" w:rsidR="00A30730" w:rsidRPr="00A30730" w:rsidRDefault="00A30730" w:rsidP="00A30730">
      <w:pPr>
        <w:pStyle w:val="NormalWeb"/>
      </w:pPr>
      <w:r w:rsidRPr="00A30730">
        <w:t>Question 73. Which of the following best describes what happens when you purchase an EC2 reserved instance?</w:t>
      </w:r>
      <w:r w:rsidRPr="00A30730">
        <w:br/>
        <w:t>ANSWER: A. Charges for any instances you run matching the reserved instance type will be covered by the reservation.</w:t>
      </w:r>
    </w:p>
    <w:p w14:paraId="160CD66A" w14:textId="77777777" w:rsidR="00A30730" w:rsidRPr="00A30730" w:rsidRDefault="00A30730" w:rsidP="00A30730">
      <w:pPr>
        <w:pStyle w:val="NormalWeb"/>
      </w:pPr>
      <w:r w:rsidRPr="00A30730">
        <w:t>Question 74. Which of the following services bills at a flat rate regardless of how it’s consumed?</w:t>
      </w:r>
      <w:r w:rsidRPr="00A30730">
        <w:br/>
        <w:t>ANSWER: A. Lightsail.</w:t>
      </w:r>
    </w:p>
    <w:p w14:paraId="058A612D" w14:textId="77777777" w:rsidR="00A30730" w:rsidRPr="00A30730" w:rsidRDefault="00A30730" w:rsidP="00A30730">
      <w:pPr>
        <w:pStyle w:val="NormalWeb"/>
      </w:pPr>
      <w:r w:rsidRPr="00A30730">
        <w:lastRenderedPageBreak/>
        <w:t>Question 75. What role can the Python programming language play in AWS Lambda?</w:t>
      </w:r>
      <w:r w:rsidRPr="00A30730">
        <w:br/>
        <w:t>ANSWER: D. It can be set as the runtime environment for a function.</w:t>
      </w:r>
    </w:p>
    <w:p w14:paraId="28BEA576" w14:textId="77777777" w:rsidR="00A30730" w:rsidRPr="00A30730" w:rsidRDefault="00A30730" w:rsidP="00A30730">
      <w:pPr>
        <w:pStyle w:val="NormalWeb"/>
      </w:pPr>
      <w:r w:rsidRPr="00A30730">
        <w:t>Question 76. What is the maximum time a Lambda function may run before timing out?</w:t>
      </w:r>
      <w:r w:rsidRPr="00A30730">
        <w:br/>
        <w:t>ANSWER: A. 15 minutes.</w:t>
      </w:r>
    </w:p>
    <w:p w14:paraId="34DE567E" w14:textId="77777777" w:rsidR="00A30730" w:rsidRPr="00A30730" w:rsidRDefault="00A30730" w:rsidP="00A30730">
      <w:pPr>
        <w:pStyle w:val="NormalWeb"/>
      </w:pPr>
      <w:r w:rsidRPr="00A30730">
        <w:t>Question 77. When trying to create an S3 bucket named documents, AWS informs you that the bucket name is already in use. What should you do in order to create a bucket?</w:t>
      </w:r>
      <w:r w:rsidRPr="00A30730">
        <w:br/>
        <w:t>ANSWER: B. Use a globally unique bucket name.</w:t>
      </w:r>
    </w:p>
    <w:p w14:paraId="50A8E335" w14:textId="77777777" w:rsidR="00A30730" w:rsidRPr="00A30730" w:rsidRDefault="00A30730" w:rsidP="00A30730">
      <w:pPr>
        <w:pStyle w:val="NormalWeb"/>
      </w:pPr>
      <w:r w:rsidRPr="00A30730">
        <w:t>Question 78. Which of the following actions can you perform from the S3 Glacier service console?</w:t>
      </w:r>
      <w:r w:rsidRPr="00A30730">
        <w:br/>
        <w:t>ANSWER: B. Create a vault.</w:t>
      </w:r>
    </w:p>
    <w:p w14:paraId="7A21545F" w14:textId="77777777" w:rsidR="00A30730" w:rsidRPr="00A30730" w:rsidRDefault="00A30730" w:rsidP="00A30730">
      <w:pPr>
        <w:pStyle w:val="NormalWeb"/>
      </w:pPr>
      <w:r w:rsidRPr="00A30730">
        <w:t>Question 79. Which Glacier retrieval option generally takes 3 to 5 hours to complete?</w:t>
      </w:r>
      <w:r w:rsidRPr="00A30730">
        <w:br/>
        <w:t>ANSWER: D. Standard.</w:t>
      </w:r>
    </w:p>
    <w:p w14:paraId="6BAEC4D5" w14:textId="77777777" w:rsidR="00A30730" w:rsidRPr="00A30730" w:rsidRDefault="00A30730" w:rsidP="00A30730">
      <w:pPr>
        <w:pStyle w:val="NormalWeb"/>
      </w:pPr>
      <w:r w:rsidRPr="00A30730">
        <w:t>Question 80. What’s the minimum size for a Glacier archive?</w:t>
      </w:r>
      <w:r w:rsidRPr="00A30730">
        <w:br/>
        <w:t>ANSWER: A. 1 byte.</w:t>
      </w:r>
    </w:p>
    <w:p w14:paraId="2AC2170A" w14:textId="77777777" w:rsidR="00A30730" w:rsidRPr="00A30730" w:rsidRDefault="00A30730" w:rsidP="00A30730">
      <w:pPr>
        <w:pStyle w:val="NormalWeb"/>
      </w:pPr>
      <w:r w:rsidRPr="00A30730">
        <w:t>Question 81. Where does AWS Storage Gateway primarily store data?</w:t>
      </w:r>
      <w:r w:rsidRPr="00A30730">
        <w:br/>
        <w:t>ANSWER: B. S3 buckets.</w:t>
      </w:r>
    </w:p>
    <w:p w14:paraId="72FAB79E" w14:textId="77777777" w:rsidR="00A30730" w:rsidRPr="00A30730" w:rsidRDefault="00A30730" w:rsidP="00A30730">
      <w:pPr>
        <w:pStyle w:val="NormalWeb"/>
      </w:pPr>
      <w:r w:rsidRPr="00A30730">
        <w:t>Question 82. What’s the most data you can store on a single Snowball device?</w:t>
      </w:r>
      <w:r w:rsidRPr="00A30730">
        <w:br/>
        <w:t>ANSWER: C. 72 TB.</w:t>
      </w:r>
    </w:p>
    <w:p w14:paraId="17631233" w14:textId="77777777" w:rsidR="00A30730" w:rsidRPr="00A30730" w:rsidRDefault="00A30730" w:rsidP="00A30730">
      <w:pPr>
        <w:pStyle w:val="NormalWeb"/>
      </w:pPr>
      <w:r w:rsidRPr="00A30730">
        <w:t>Question 83. Which of the following might AWS do after receiving a damaged Snowball device from a customer?</w:t>
      </w:r>
      <w:r w:rsidRPr="00A30730">
        <w:br/>
        <w:t>ANSWER: C. Securely erase the customer’s data from the device.</w:t>
      </w:r>
    </w:p>
    <w:p w14:paraId="4EBDF449" w14:textId="77777777" w:rsidR="00A30730" w:rsidRPr="00A30730" w:rsidRDefault="00A30730" w:rsidP="00A30730">
      <w:pPr>
        <w:pStyle w:val="NormalWeb"/>
      </w:pPr>
      <w:r w:rsidRPr="00A30730">
        <w:t>Question 84. Which of the following can you use to transfer data to AWS Snowball from a Windows machine without writing any code?</w:t>
      </w:r>
      <w:r w:rsidRPr="00A30730">
        <w:br/>
        <w:t>ANSWER: B. The Snowball Client.</w:t>
      </w:r>
    </w:p>
    <w:p w14:paraId="6851727A" w14:textId="77777777" w:rsidR="00A30730" w:rsidRPr="00A30730" w:rsidRDefault="00A30730" w:rsidP="00A30730">
      <w:pPr>
        <w:pStyle w:val="NormalWeb"/>
      </w:pPr>
      <w:r w:rsidRPr="00A30730">
        <w:t>Question 85. Which of the following Snowball Edge device options is the best for running machine learning applications?</w:t>
      </w:r>
      <w:r w:rsidRPr="00A30730">
        <w:br/>
        <w:t>ANSWER: B. Compute Optimized with GPU.</w:t>
      </w:r>
    </w:p>
    <w:p w14:paraId="17A1A9FC" w14:textId="77777777" w:rsidR="00A30730" w:rsidRPr="00A30730" w:rsidRDefault="00A30730" w:rsidP="00A30730">
      <w:pPr>
        <w:pStyle w:val="NormalWeb"/>
      </w:pPr>
      <w:r w:rsidRPr="00A30730">
        <w:t>Question 86. Which of the following hardware devices offers a network interface speed that supports up to 100 Gbps?</w:t>
      </w:r>
      <w:r w:rsidRPr="00A30730">
        <w:br/>
        <w:t>ANSWER: B. Snowball Edge with the Compute Optimized configuration.</w:t>
      </w:r>
    </w:p>
    <w:p w14:paraId="3002DF19" w14:textId="77777777" w:rsidR="00A30730" w:rsidRPr="00A30730" w:rsidRDefault="00A30730" w:rsidP="00A30730">
      <w:pPr>
        <w:pStyle w:val="NormalWeb"/>
      </w:pPr>
      <w:r w:rsidRPr="00A30730">
        <w:t>Question 87. Which type of database stores data in columns and rows?</w:t>
      </w:r>
      <w:r w:rsidRPr="00A30730">
        <w:br/>
        <w:t>ANSWER: B. Relational.</w:t>
      </w:r>
    </w:p>
    <w:p w14:paraId="79357E8C" w14:textId="77777777" w:rsidR="00A30730" w:rsidRPr="00A30730" w:rsidRDefault="00A30730" w:rsidP="00A30730">
      <w:pPr>
        <w:pStyle w:val="NormalWeb"/>
      </w:pPr>
      <w:r w:rsidRPr="00A30730">
        <w:lastRenderedPageBreak/>
        <w:t>Question 88. Which of the following Structured Query Language (SQL) statements can you use to write data to a relational database table?</w:t>
      </w:r>
      <w:r w:rsidRPr="00A30730">
        <w:br/>
        <w:t>ANSWER: B. INSERT.</w:t>
      </w:r>
    </w:p>
    <w:p w14:paraId="1444B11B" w14:textId="77777777" w:rsidR="00A30730" w:rsidRPr="00A30730" w:rsidRDefault="00A30730" w:rsidP="00A30730">
      <w:pPr>
        <w:pStyle w:val="NormalWeb"/>
      </w:pPr>
      <w:r w:rsidRPr="00A30730">
        <w:t>Question 89. Which of the following statements is true regarding nonrelational databases?</w:t>
      </w:r>
      <w:r w:rsidRPr="00A30730">
        <w:br/>
        <w:t>ANSWER: D. You don’t have to define all the types of data that a table can store before adding data to it.</w:t>
      </w:r>
    </w:p>
    <w:p w14:paraId="2A4B1008" w14:textId="77777777" w:rsidR="00A30730" w:rsidRPr="00A30730" w:rsidRDefault="00A30730" w:rsidP="00A30730">
      <w:pPr>
        <w:pStyle w:val="NormalWeb"/>
      </w:pPr>
      <w:r w:rsidRPr="00A30730">
        <w:t>Question 90. What is a no-SQL database?</w:t>
      </w:r>
      <w:r w:rsidRPr="00A30730">
        <w:br/>
        <w:t>ANSWER: C. A schemaless nonrelational database.</w:t>
      </w:r>
    </w:p>
    <w:p w14:paraId="1CB2D7BA" w14:textId="77777777" w:rsidR="00A30730" w:rsidRPr="00A30730" w:rsidRDefault="00A30730" w:rsidP="00A30730">
      <w:pPr>
        <w:pStyle w:val="NormalWeb"/>
      </w:pPr>
      <w:r w:rsidRPr="00A30730">
        <w:t>Question 91. What do new Relational Database Service (RDS) instances use for database storage?</w:t>
      </w:r>
      <w:r w:rsidRPr="00A30730">
        <w:br/>
        <w:t>ANSWER: B. Elastic Block Store (EBS) volumes.</w:t>
      </w:r>
    </w:p>
    <w:p w14:paraId="140AC5BA" w14:textId="77777777" w:rsidR="00A30730" w:rsidRPr="00A30730" w:rsidRDefault="00A30730" w:rsidP="00A30730">
      <w:pPr>
        <w:pStyle w:val="NormalWeb"/>
      </w:pPr>
      <w:r w:rsidRPr="00A30730">
        <w:t>Question 92. Which RDS database engine offers automatically expanding database storage up to 64 TB?</w:t>
      </w:r>
      <w:r w:rsidRPr="00A30730">
        <w:br/>
        <w:t>ANSWER: B. Amazon Aurora.</w:t>
      </w:r>
    </w:p>
    <w:p w14:paraId="7C502B29" w14:textId="77777777" w:rsidR="00A30730" w:rsidRPr="00A30730" w:rsidRDefault="00A30730" w:rsidP="00A30730">
      <w:pPr>
        <w:pStyle w:val="NormalWeb"/>
      </w:pPr>
      <w:r w:rsidRPr="00A30730">
        <w:t>Question 93. Which of the following Relational Database Service (RDS) features can help you achieve a monthly availability of 99.95 percent?</w:t>
      </w:r>
      <w:r w:rsidRPr="00A30730">
        <w:br/>
        <w:t>ANSWER: A. Multi-AZ.</w:t>
      </w:r>
    </w:p>
    <w:p w14:paraId="2A94C5BF" w14:textId="77777777" w:rsidR="00A30730" w:rsidRPr="00A30730" w:rsidRDefault="00A30730" w:rsidP="00A30730">
      <w:pPr>
        <w:pStyle w:val="NormalWeb"/>
      </w:pPr>
      <w:r w:rsidRPr="00A30730">
        <w:t>Question 94. What is the minimum monthly availability for DynamoDB in a single region?</w:t>
      </w:r>
      <w:r w:rsidRPr="00A30730">
        <w:br/>
        <w:t>ANSWER: A. 99.99 percent.</w:t>
      </w:r>
    </w:p>
    <w:p w14:paraId="287301FC" w14:textId="77777777" w:rsidR="00A30730" w:rsidRPr="00A30730" w:rsidRDefault="00A30730" w:rsidP="00A30730">
      <w:pPr>
        <w:pStyle w:val="NormalWeb"/>
      </w:pPr>
      <w:r w:rsidRPr="00A30730">
        <w:t>Question 95. Which of the following statements is true regarding a DynamoDB table?</w:t>
      </w:r>
      <w:r w:rsidRPr="00A30730">
        <w:br/>
        <w:t>ANSWER: D. Items in a table don’t have to have all the same attributes.</w:t>
      </w:r>
    </w:p>
    <w:p w14:paraId="5F1FF2F7" w14:textId="77777777" w:rsidR="00A30730" w:rsidRPr="00A30730" w:rsidRDefault="00A30730" w:rsidP="00A30730">
      <w:pPr>
        <w:pStyle w:val="NormalWeb"/>
      </w:pPr>
      <w:r w:rsidRPr="00A30730">
        <w:t>Question 96. Which DynamoDB operation is the most read-intensive?</w:t>
      </w:r>
      <w:r w:rsidRPr="00A30730">
        <w:br/>
        <w:t>ANSWER: C. Scan.</w:t>
      </w:r>
    </w:p>
    <w:p w14:paraId="67B8E670" w14:textId="77777777" w:rsidR="00A30730" w:rsidRPr="00A30730" w:rsidRDefault="00A30730" w:rsidP="00A30730">
      <w:pPr>
        <w:pStyle w:val="NormalWeb"/>
      </w:pPr>
      <w:r w:rsidRPr="00A30730">
        <w:t>Question 97. Which of the following would be appropriate to use for a primary key in a DynamoDB table that stores a customer list?</w:t>
      </w:r>
      <w:r w:rsidRPr="00A30730">
        <w:br/>
        <w:t>ANSWER: D. A randomly generated customer ID number.</w:t>
      </w:r>
    </w:p>
    <w:p w14:paraId="3B6D486E" w14:textId="77777777" w:rsidR="00A30730" w:rsidRPr="00A30730" w:rsidRDefault="00A30730" w:rsidP="00A30730">
      <w:pPr>
        <w:pStyle w:val="NormalWeb"/>
      </w:pPr>
      <w:r w:rsidRPr="00A30730">
        <w:t>Question 98. Which type of Redshift node uses magnetic storage?</w:t>
      </w:r>
      <w:r w:rsidRPr="00A30730">
        <w:br/>
        <w:t>ANSWER: B. Dense compute.</w:t>
      </w:r>
    </w:p>
    <w:p w14:paraId="6A807375" w14:textId="77777777" w:rsidR="00A30730" w:rsidRPr="00A30730" w:rsidRDefault="00A30730" w:rsidP="00A30730">
      <w:pPr>
        <w:pStyle w:val="NormalWeb"/>
      </w:pPr>
      <w:r w:rsidRPr="00A30730">
        <w:t>Question 99. Which Redshift feature can analyze structured data stored in S3?</w:t>
      </w:r>
      <w:r w:rsidRPr="00A30730">
        <w:br/>
        <w:t>ANSWER: A. Redshift Spectrum.</w:t>
      </w:r>
    </w:p>
    <w:p w14:paraId="5CDA44FD" w14:textId="77777777" w:rsidR="00A30730" w:rsidRPr="00A30730" w:rsidRDefault="00A30730" w:rsidP="00A30730">
      <w:pPr>
        <w:pStyle w:val="NormalWeb"/>
      </w:pPr>
      <w:r w:rsidRPr="00A30730">
        <w:lastRenderedPageBreak/>
        <w:t>Question 100. What is the term for a relational database that stores large amounts of structured data from a variety of sources for reporting and analysis?</w:t>
      </w:r>
      <w:r w:rsidRPr="00A30730">
        <w:br/>
        <w:t>ANSWER: Data warehouse.</w:t>
      </w:r>
    </w:p>
    <w:p w14:paraId="3C9596EB" w14:textId="77777777" w:rsidR="00A30730" w:rsidRPr="00A30730" w:rsidRDefault="00A30730" w:rsidP="00A30730">
      <w:pPr>
        <w:pStyle w:val="NormalWeb"/>
      </w:pPr>
      <w:r w:rsidRPr="00A30730">
        <w:t>Question 101. What’s the maximum amount of data you can store in a Redshift cluster when using dense storage nodes?</w:t>
      </w:r>
      <w:r w:rsidRPr="00A30730">
        <w:br/>
        <w:t>ANSWER: 2 PB.</w:t>
      </w:r>
    </w:p>
    <w:p w14:paraId="51CB9C9F" w14:textId="77777777" w:rsidR="00A30730" w:rsidRPr="00A30730" w:rsidRDefault="00A30730" w:rsidP="00A30730">
      <w:pPr>
        <w:pStyle w:val="NormalWeb"/>
      </w:pPr>
      <w:r w:rsidRPr="00A30730">
        <w:t>Question 102. Which of the following is a valid CIDR for a VPC or subnet?</w:t>
      </w:r>
      <w:r w:rsidRPr="00A30730">
        <w:br/>
        <w:t>ANSWER: 10.0.0.0/28.</w:t>
      </w:r>
    </w:p>
    <w:p w14:paraId="0B446525" w14:textId="77777777" w:rsidR="00A30730" w:rsidRPr="00A30730" w:rsidRDefault="00A30730" w:rsidP="00A30730">
      <w:pPr>
        <w:pStyle w:val="NormalWeb"/>
      </w:pPr>
      <w:r w:rsidRPr="00A30730">
        <w:t>Question 103. Which of the following is true of a new security group?</w:t>
      </w:r>
      <w:r w:rsidRPr="00A30730">
        <w:br/>
        <w:t>ANSWER: C. It contains an outbound rule allowing access to any IP address.</w:t>
      </w:r>
    </w:p>
    <w:p w14:paraId="59E8E6B3" w14:textId="77777777" w:rsidR="00A30730" w:rsidRPr="00A30730" w:rsidRDefault="00A30730" w:rsidP="00A30730">
      <w:pPr>
        <w:pStyle w:val="NormalWeb"/>
      </w:pPr>
      <w:r w:rsidRPr="00A30730">
        <w:t>Question 104. Which of the following is true of a VPC peering connection?</w:t>
      </w:r>
      <w:r w:rsidRPr="00A30730">
        <w:br/>
        <w:t>ANSWER: It’s a private connection between two VPCs.</w:t>
      </w:r>
    </w:p>
    <w:p w14:paraId="56E74BF3" w14:textId="77777777" w:rsidR="00A30730" w:rsidRPr="00A30730" w:rsidRDefault="00A30730" w:rsidP="00A30730">
      <w:pPr>
        <w:pStyle w:val="NormalWeb"/>
      </w:pPr>
      <w:r w:rsidRPr="00A30730">
        <w:t>Question 105. Which of the following Route 53 routing policies can return a set of randomly ordered values?</w:t>
      </w:r>
      <w:r w:rsidRPr="00A30730">
        <w:br/>
        <w:t>ANSWER: Multivalue Answer.</w:t>
      </w:r>
    </w:p>
    <w:p w14:paraId="02598AD7" w14:textId="77777777" w:rsidR="00A30730" w:rsidRPr="00A30730" w:rsidRDefault="00A30730" w:rsidP="00A30730">
      <w:pPr>
        <w:pStyle w:val="NormalWeb"/>
      </w:pPr>
      <w:r w:rsidRPr="00A30730">
        <w:t>Question 106. Which of the following Route 53 routing policies doesn’t use health checks?</w:t>
      </w:r>
      <w:r w:rsidRPr="00A30730">
        <w:br/>
        <w:t>ANSWER: Simple.</w:t>
      </w:r>
    </w:p>
    <w:p w14:paraId="402FFA40" w14:textId="77777777" w:rsidR="00A30730" w:rsidRPr="00A30730" w:rsidRDefault="00A30730" w:rsidP="00A30730">
      <w:pPr>
        <w:pStyle w:val="NormalWeb"/>
      </w:pPr>
      <w:r w:rsidRPr="00A30730">
        <w:t>Question 107. Which of the following types of Route 53 health checks works by making a test connection to a TCP port?</w:t>
      </w:r>
      <w:r w:rsidRPr="00A30730">
        <w:br/>
        <w:t>ANSWER: C. Endpoint.</w:t>
      </w:r>
    </w:p>
    <w:p w14:paraId="0BA0402C" w14:textId="77777777" w:rsidR="00A30730" w:rsidRPr="00A30730" w:rsidRDefault="00A30730" w:rsidP="00A30730">
      <w:pPr>
        <w:pStyle w:val="NormalWeb"/>
      </w:pPr>
      <w:r w:rsidRPr="00A30730">
        <w:t>Question 108. You have two EC2 instances hosting a web application. You want to distribute 20 percent of traffic to one instance and 80 percent to the other. Which of the following Route 53 routing policies should you use?</w:t>
      </w:r>
      <w:r w:rsidRPr="00A30730">
        <w:br/>
        <w:t>ANSWER: Weighted.</w:t>
      </w:r>
    </w:p>
    <w:p w14:paraId="1DCA9714" w14:textId="77777777" w:rsidR="00A30730" w:rsidRPr="00A30730" w:rsidRDefault="00A30730" w:rsidP="00A30730">
      <w:pPr>
        <w:pStyle w:val="NormalWeb"/>
      </w:pPr>
      <w:r w:rsidRPr="00A30730">
        <w:t>Question 109. Resources in a VPC need to be able to resolve internal IP addresses for other resources in the VPC. No one outside of the VPC should be able to resolve these addresses. Which of the following Route 53 resources can help you achieve this?</w:t>
      </w:r>
      <w:r w:rsidRPr="00A30730">
        <w:br/>
        <w:t>ANSWER: A private hosted zone.</w:t>
      </w:r>
    </w:p>
    <w:p w14:paraId="00128B7F" w14:textId="77777777" w:rsidR="00A30730" w:rsidRPr="00A30730" w:rsidRDefault="00A30730" w:rsidP="00A30730">
      <w:pPr>
        <w:pStyle w:val="NormalWeb"/>
      </w:pPr>
      <w:r w:rsidRPr="00A30730">
        <w:t>Question 110. You want to provide private name resolution for two VPCs using the domain name company.pri. How many private hosted zones do you need to create?</w:t>
      </w:r>
      <w:r w:rsidRPr="00A30730">
        <w:br/>
        <w:t>ANSWER: A. 1.</w:t>
      </w:r>
    </w:p>
    <w:p w14:paraId="627E4793" w14:textId="77777777" w:rsidR="00A30730" w:rsidRPr="00A30730" w:rsidRDefault="00A30730" w:rsidP="00A30730">
      <w:pPr>
        <w:pStyle w:val="NormalWeb"/>
      </w:pPr>
      <w:r w:rsidRPr="00A30730">
        <w:t>Question 111. On how many continents are CloudFront edge locations distributed?</w:t>
      </w:r>
      <w:r w:rsidRPr="00A30730">
        <w:br/>
        <w:t>ANSWER: 6.</w:t>
      </w:r>
    </w:p>
    <w:p w14:paraId="218CB456" w14:textId="77777777" w:rsidR="00A30730" w:rsidRPr="00A30730" w:rsidRDefault="00A30730" w:rsidP="00A30730">
      <w:pPr>
        <w:pStyle w:val="NormalWeb"/>
      </w:pPr>
      <w:r w:rsidRPr="00A30730">
        <w:lastRenderedPageBreak/>
        <w:t>Question 112. From where does CloudFront retrieve content to store for caching?</w:t>
      </w:r>
      <w:r w:rsidRPr="00A30730">
        <w:br/>
        <w:t>ANSWER: B. Origins.</w:t>
      </w:r>
    </w:p>
    <w:p w14:paraId="2DEF17DE" w14:textId="77777777" w:rsidR="00A30730" w:rsidRPr="00A30730" w:rsidRDefault="00A30730" w:rsidP="00A30730">
      <w:pPr>
        <w:pStyle w:val="NormalWeb"/>
      </w:pPr>
      <w:r w:rsidRPr="00A30730">
        <w:t>Question 113. Which CloudFront distribution type requires you to provide a media player?</w:t>
      </w:r>
      <w:r w:rsidRPr="00A30730">
        <w:br/>
        <w:t>ANSWER: RTMP.</w:t>
      </w:r>
    </w:p>
    <w:p w14:paraId="48736435" w14:textId="77777777" w:rsidR="00A30730" w:rsidRPr="00A30730" w:rsidRDefault="00A30730" w:rsidP="00A30730">
      <w:pPr>
        <w:pStyle w:val="NormalWeb"/>
      </w:pPr>
      <w:r w:rsidRPr="00A30730">
        <w:t>Question 114. You need to deliver content to users in the United States and Canada. Which of the following edge location options will be the most cost-effective for your CloudFront distribution?</w:t>
      </w:r>
      <w:r w:rsidRPr="00A30730">
        <w:br/>
        <w:t>ANSWER: A. United States, Canada, and Europe.</w:t>
      </w:r>
    </w:p>
    <w:p w14:paraId="0DD826D0" w14:textId="77777777" w:rsidR="00A30730" w:rsidRPr="00A30730" w:rsidRDefault="00A30730" w:rsidP="00A30730">
      <w:pPr>
        <w:pStyle w:val="NormalWeb"/>
      </w:pPr>
      <w:r w:rsidRPr="00A30730">
        <w:t>Question 115. Approximately how many different CloudFront edge locations are there?</w:t>
      </w:r>
      <w:r w:rsidRPr="00A30730">
        <w:br/>
        <w:t>ANSWER: More than 150.</w:t>
      </w:r>
    </w:p>
    <w:p w14:paraId="374D8307" w14:textId="0E59B88B" w:rsidR="00392223" w:rsidRPr="00A30730" w:rsidRDefault="00392223" w:rsidP="00A30730">
      <w:pPr>
        <w:rPr>
          <w:rFonts w:ascii="Times New Roman" w:hAnsi="Times New Roman" w:cs="Times New Roman"/>
          <w:sz w:val="24"/>
          <w:szCs w:val="24"/>
        </w:rPr>
      </w:pPr>
    </w:p>
    <w:sectPr w:rsidR="00392223" w:rsidRPr="00A307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44937">
    <w:abstractNumId w:val="8"/>
  </w:num>
  <w:num w:numId="2" w16cid:durableId="1280573611">
    <w:abstractNumId w:val="6"/>
  </w:num>
  <w:num w:numId="3" w16cid:durableId="1345471126">
    <w:abstractNumId w:val="5"/>
  </w:num>
  <w:num w:numId="4" w16cid:durableId="1944191430">
    <w:abstractNumId w:val="4"/>
  </w:num>
  <w:num w:numId="5" w16cid:durableId="273943387">
    <w:abstractNumId w:val="7"/>
  </w:num>
  <w:num w:numId="6" w16cid:durableId="1495872889">
    <w:abstractNumId w:val="3"/>
  </w:num>
  <w:num w:numId="7" w16cid:durableId="26221281">
    <w:abstractNumId w:val="2"/>
  </w:num>
  <w:num w:numId="8" w16cid:durableId="1540901461">
    <w:abstractNumId w:val="1"/>
  </w:num>
  <w:num w:numId="9" w16cid:durableId="21917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B2E"/>
    <w:rsid w:val="00110C64"/>
    <w:rsid w:val="0015074B"/>
    <w:rsid w:val="0029639D"/>
    <w:rsid w:val="002B7277"/>
    <w:rsid w:val="00326F90"/>
    <w:rsid w:val="00392223"/>
    <w:rsid w:val="00436F65"/>
    <w:rsid w:val="00460823"/>
    <w:rsid w:val="004F4236"/>
    <w:rsid w:val="008E3930"/>
    <w:rsid w:val="009A2684"/>
    <w:rsid w:val="00A30730"/>
    <w:rsid w:val="00A35B30"/>
    <w:rsid w:val="00A53B25"/>
    <w:rsid w:val="00AA1D8D"/>
    <w:rsid w:val="00B20153"/>
    <w:rsid w:val="00B47730"/>
    <w:rsid w:val="00C261B9"/>
    <w:rsid w:val="00CB0664"/>
    <w:rsid w:val="00D65653"/>
    <w:rsid w:val="00DD61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F2656"/>
  <w14:defaultImageDpi w14:val="300"/>
  <w15:docId w15:val="{05749507-26FC-4CDF-B4A9-12B66598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30730"/>
    <w:pPr>
      <w:spacing w:before="100" w:beforeAutospacing="1" w:after="100" w:afterAutospacing="1" w:line="240" w:lineRule="auto"/>
    </w:pPr>
    <w:rPr>
      <w:rFonts w:ascii="Times New Roman" w:eastAsia="Times New Roman" w:hAnsi="Times New Roman" w:cs="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652869">
      <w:bodyDiv w:val="1"/>
      <w:marLeft w:val="0"/>
      <w:marRight w:val="0"/>
      <w:marTop w:val="0"/>
      <w:marBottom w:val="0"/>
      <w:divBdr>
        <w:top w:val="none" w:sz="0" w:space="0" w:color="auto"/>
        <w:left w:val="none" w:sz="0" w:space="0" w:color="auto"/>
        <w:bottom w:val="none" w:sz="0" w:space="0" w:color="auto"/>
        <w:right w:val="none" w:sz="0" w:space="0" w:color="auto"/>
      </w:divBdr>
    </w:div>
    <w:div w:id="421217975">
      <w:bodyDiv w:val="1"/>
      <w:marLeft w:val="0"/>
      <w:marRight w:val="0"/>
      <w:marTop w:val="0"/>
      <w:marBottom w:val="0"/>
      <w:divBdr>
        <w:top w:val="none" w:sz="0" w:space="0" w:color="auto"/>
        <w:left w:val="none" w:sz="0" w:space="0" w:color="auto"/>
        <w:bottom w:val="none" w:sz="0" w:space="0" w:color="auto"/>
        <w:right w:val="none" w:sz="0" w:space="0" w:color="auto"/>
      </w:divBdr>
    </w:div>
    <w:div w:id="876822050">
      <w:bodyDiv w:val="1"/>
      <w:marLeft w:val="0"/>
      <w:marRight w:val="0"/>
      <w:marTop w:val="0"/>
      <w:marBottom w:val="0"/>
      <w:divBdr>
        <w:top w:val="none" w:sz="0" w:space="0" w:color="auto"/>
        <w:left w:val="none" w:sz="0" w:space="0" w:color="auto"/>
        <w:bottom w:val="none" w:sz="0" w:space="0" w:color="auto"/>
        <w:right w:val="none" w:sz="0" w:space="0" w:color="auto"/>
      </w:divBdr>
      <w:divsChild>
        <w:div w:id="1244803927">
          <w:marLeft w:val="0"/>
          <w:marRight w:val="0"/>
          <w:marTop w:val="0"/>
          <w:marBottom w:val="0"/>
          <w:divBdr>
            <w:top w:val="none" w:sz="0" w:space="0" w:color="auto"/>
            <w:left w:val="none" w:sz="0" w:space="0" w:color="auto"/>
            <w:bottom w:val="none" w:sz="0" w:space="0" w:color="auto"/>
            <w:right w:val="none" w:sz="0" w:space="0" w:color="auto"/>
          </w:divBdr>
          <w:divsChild>
            <w:div w:id="248584472">
              <w:marLeft w:val="0"/>
              <w:marRight w:val="0"/>
              <w:marTop w:val="0"/>
              <w:marBottom w:val="0"/>
              <w:divBdr>
                <w:top w:val="none" w:sz="0" w:space="0" w:color="auto"/>
                <w:left w:val="none" w:sz="0" w:space="0" w:color="auto"/>
                <w:bottom w:val="none" w:sz="0" w:space="0" w:color="auto"/>
                <w:right w:val="none" w:sz="0" w:space="0" w:color="auto"/>
              </w:divBdr>
              <w:divsChild>
                <w:div w:id="344403301">
                  <w:marLeft w:val="0"/>
                  <w:marRight w:val="0"/>
                  <w:marTop w:val="0"/>
                  <w:marBottom w:val="0"/>
                  <w:divBdr>
                    <w:top w:val="none" w:sz="0" w:space="0" w:color="auto"/>
                    <w:left w:val="none" w:sz="0" w:space="0" w:color="auto"/>
                    <w:bottom w:val="none" w:sz="0" w:space="0" w:color="auto"/>
                    <w:right w:val="none" w:sz="0" w:space="0" w:color="auto"/>
                  </w:divBdr>
                  <w:divsChild>
                    <w:div w:id="15998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9822">
      <w:bodyDiv w:val="1"/>
      <w:marLeft w:val="0"/>
      <w:marRight w:val="0"/>
      <w:marTop w:val="0"/>
      <w:marBottom w:val="0"/>
      <w:divBdr>
        <w:top w:val="none" w:sz="0" w:space="0" w:color="auto"/>
        <w:left w:val="none" w:sz="0" w:space="0" w:color="auto"/>
        <w:bottom w:val="none" w:sz="0" w:space="0" w:color="auto"/>
        <w:right w:val="none" w:sz="0" w:space="0" w:color="auto"/>
      </w:divBdr>
      <w:divsChild>
        <w:div w:id="799306602">
          <w:marLeft w:val="0"/>
          <w:marRight w:val="0"/>
          <w:marTop w:val="0"/>
          <w:marBottom w:val="0"/>
          <w:divBdr>
            <w:top w:val="none" w:sz="0" w:space="0" w:color="auto"/>
            <w:left w:val="none" w:sz="0" w:space="0" w:color="auto"/>
            <w:bottom w:val="none" w:sz="0" w:space="0" w:color="auto"/>
            <w:right w:val="none" w:sz="0" w:space="0" w:color="auto"/>
          </w:divBdr>
          <w:divsChild>
            <w:div w:id="1225994361">
              <w:marLeft w:val="0"/>
              <w:marRight w:val="0"/>
              <w:marTop w:val="0"/>
              <w:marBottom w:val="0"/>
              <w:divBdr>
                <w:top w:val="none" w:sz="0" w:space="0" w:color="auto"/>
                <w:left w:val="none" w:sz="0" w:space="0" w:color="auto"/>
                <w:bottom w:val="none" w:sz="0" w:space="0" w:color="auto"/>
                <w:right w:val="none" w:sz="0" w:space="0" w:color="auto"/>
              </w:divBdr>
              <w:divsChild>
                <w:div w:id="1499346930">
                  <w:marLeft w:val="0"/>
                  <w:marRight w:val="0"/>
                  <w:marTop w:val="0"/>
                  <w:marBottom w:val="0"/>
                  <w:divBdr>
                    <w:top w:val="none" w:sz="0" w:space="0" w:color="auto"/>
                    <w:left w:val="none" w:sz="0" w:space="0" w:color="auto"/>
                    <w:bottom w:val="none" w:sz="0" w:space="0" w:color="auto"/>
                    <w:right w:val="none" w:sz="0" w:space="0" w:color="auto"/>
                  </w:divBdr>
                  <w:divsChild>
                    <w:div w:id="223415446">
                      <w:marLeft w:val="0"/>
                      <w:marRight w:val="0"/>
                      <w:marTop w:val="0"/>
                      <w:marBottom w:val="0"/>
                      <w:divBdr>
                        <w:top w:val="none" w:sz="0" w:space="0" w:color="auto"/>
                        <w:left w:val="none" w:sz="0" w:space="0" w:color="auto"/>
                        <w:bottom w:val="none" w:sz="0" w:space="0" w:color="auto"/>
                        <w:right w:val="none" w:sz="0" w:space="0" w:color="auto"/>
                      </w:divBdr>
                      <w:divsChild>
                        <w:div w:id="2021732275">
                          <w:marLeft w:val="0"/>
                          <w:marRight w:val="0"/>
                          <w:marTop w:val="0"/>
                          <w:marBottom w:val="0"/>
                          <w:divBdr>
                            <w:top w:val="none" w:sz="0" w:space="0" w:color="auto"/>
                            <w:left w:val="none" w:sz="0" w:space="0" w:color="auto"/>
                            <w:bottom w:val="none" w:sz="0" w:space="0" w:color="auto"/>
                            <w:right w:val="none" w:sz="0" w:space="0" w:color="auto"/>
                          </w:divBdr>
                          <w:divsChild>
                            <w:div w:id="6369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9316">
      <w:bodyDiv w:val="1"/>
      <w:marLeft w:val="0"/>
      <w:marRight w:val="0"/>
      <w:marTop w:val="0"/>
      <w:marBottom w:val="0"/>
      <w:divBdr>
        <w:top w:val="none" w:sz="0" w:space="0" w:color="auto"/>
        <w:left w:val="none" w:sz="0" w:space="0" w:color="auto"/>
        <w:bottom w:val="none" w:sz="0" w:space="0" w:color="auto"/>
        <w:right w:val="none" w:sz="0" w:space="0" w:color="auto"/>
      </w:divBdr>
    </w:div>
    <w:div w:id="1741058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2863</Words>
  <Characters>16320</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19145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Yerassyl Saiman</cp:lastModifiedBy>
  <cp:revision>3</cp:revision>
  <dcterms:created xsi:type="dcterms:W3CDTF">2024-12-16T00:53:00Z</dcterms:created>
  <dcterms:modified xsi:type="dcterms:W3CDTF">2024-12-16T01:00:00Z</dcterms:modified>
  <cp:category/>
</cp:coreProperties>
</file>